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p/>
    <w:p/>
    <w:p/>
    <w:p/>
    <w:p/>
    <w:p/>
    <w:p/>
    <w:p/>
    <w:p/>
    <w:p>
      <w:pPr>
        <w:spacing w:line="240" w:lineRule="auto"/>
        <w:ind w:left="2832" w:firstLine="0"/>
        <w:jc w:val="center"/>
        <w:rPr>
          <w:b/>
          <w:color w:val="0047AC"/>
          <w:sz w:val="72"/>
        </w:rPr>
      </w:pPr>
      <w:r>
        <w:rPr>
          <w:b/>
          <w:color w:val="0047AC"/>
          <w:sz w:val="72"/>
        </w:rPr>
        <w:t>CIERRE AUTOMÁTICO DE EXPEDIENTES</w:t>
      </w:r>
    </w:p>
    <w:p>
      <w:pPr>
        <w:spacing w:line="240" w:lineRule="auto"/>
        <w:ind w:left="2832" w:firstLine="0"/>
        <w:jc w:val="center"/>
        <w:rPr>
          <w:color w:val="0070C0"/>
          <w:sz w:val="48"/>
        </w:rPr>
      </w:pPr>
      <w:r>
        <w:rPr>
          <w:color w:val="0070C0"/>
          <w:sz w:val="48"/>
        </w:rPr>
        <w:t>MODULO DE FISCALIZACIÓN</w:t>
      </w:r>
    </w:p>
    <w:p/>
    <w:p>
      <w:pPr>
        <w:sectPr>
          <w:headerReference r:id="rId5" w:type="default"/>
          <w:pgSz w:w="12240" w:h="15840"/>
          <w:pgMar w:top="1440" w:right="1080" w:bottom="1440" w:left="1080" w:header="709" w:footer="0" w:gutter="0"/>
          <w:pgNumType w:fmt="decimal"/>
          <w:cols w:space="720" w:num="1"/>
          <w:formProt w:val="0"/>
          <w:docGrid w:linePitch="360" w:charSpace="0"/>
        </w:sectPr>
      </w:pPr>
    </w:p>
    <w:p>
      <w:pPr>
        <w:pStyle w:val="4"/>
      </w:pPr>
      <w:r>
        <w:t>CIERRE AUTOMÁTICO DE EXPEDIENTES</w:t>
      </w:r>
    </w:p>
    <w:p/>
    <w:p>
      <w:pPr>
        <w:rPr>
          <w:lang w:eastAsia="es-ES"/>
        </w:rPr>
      </w:pPr>
      <w:r>
        <w:rPr>
          <w:lang w:eastAsia="es-ES"/>
        </w:rPr>
        <w:t>Esta opción le permite buscar personas que tengan procesos de fiscalización, y que se hayan puesto al día con su obligación de declarar el impuesto sobre vehículo automotor en todas las vigencias fiscalizadas.</w:t>
      </w:r>
    </w:p>
    <w:p/>
    <w:p>
      <w:pPr>
        <w:pStyle w:val="2"/>
        <w:numPr>
          <w:ilvl w:val="0"/>
          <w:numId w:val="2"/>
        </w:numPr>
      </w:pPr>
      <w:r>
        <w:t>ACCESO A LA OPCIÓN</w:t>
      </w:r>
    </w:p>
    <w:p>
      <w:pPr>
        <w:rPr>
          <w:lang w:val="es-CO" w:eastAsia="es-ES"/>
        </w:rPr>
      </w:pPr>
    </w:p>
    <w:p>
      <w:pPr>
        <w:rPr>
          <w:i/>
          <w:color w:val="808080" w:themeColor="text1" w:themeTint="80"/>
          <w:lang w:val="es-CO" w:eastAsia="es-E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lang w:val="es-CO" w:eastAsia="es-ES"/>
        </w:rPr>
        <w:t xml:space="preserve">En el menú del Sistema de Información Tributaria, haga clic sobre las siguientes carpetas: </w:t>
      </w:r>
      <w:r>
        <w:rPr>
          <w:color w:val="00B0F0"/>
          <w:lang w:val="es-CO" w:eastAsia="es-ES"/>
        </w:rPr>
        <w:t>Fiscalización</w:t>
      </w:r>
      <w:r>
        <w:rPr>
          <w:lang w:val="es-CO" w:eastAsia="es-ES"/>
        </w:rPr>
        <w:t xml:space="preserve">, </w:t>
      </w:r>
      <w:r>
        <w:rPr>
          <w:color w:val="00B0F0"/>
          <w:lang w:val="es-CO" w:eastAsia="es-ES"/>
        </w:rPr>
        <w:t xml:space="preserve">Expedientes </w:t>
      </w:r>
      <w:r>
        <w:rPr>
          <w:lang w:val="es-CO" w:eastAsia="es-ES"/>
        </w:rPr>
        <w:t xml:space="preserve">y </w:t>
      </w:r>
      <w:r>
        <w:rPr>
          <w:color w:val="00B0F0"/>
          <w:lang w:val="es-CO" w:eastAsia="es-ES"/>
        </w:rPr>
        <w:t>Manejo de Expedientes</w:t>
      </w:r>
      <w:r>
        <w:rPr>
          <w:lang w:val="es-CO" w:eastAsia="es-ES"/>
        </w:rPr>
        <w:t xml:space="preserve">; finalmente haga clic en la opción </w:t>
      </w:r>
      <w:r>
        <w:rPr>
          <w:b/>
          <w:color w:val="00B0F0"/>
          <w:lang w:val="es-CO" w:eastAsia="es-ES"/>
        </w:rPr>
        <w:t xml:space="preserve">Cierre Automático de Expedientes </w:t>
      </w:r>
      <w:r>
        <w:t>(ver Ilustración 1. Acceso al Cierre Automático de Expedientes)</w:t>
      </w:r>
    </w:p>
    <w:p>
      <w:pPr>
        <w:keepNext/>
        <w:jc w:val="center"/>
      </w:pPr>
      <w:r>
        <mc:AlternateContent>
          <mc:Choice Requires="wpg">
            <w:drawing>
              <wp:inline distT="0" distB="0" distL="0" distR="0">
                <wp:extent cx="2268855" cy="133604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360" cy="133524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6" name="Imagen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5520"/>
                            <a:ext cx="17280" cy="120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7" name="Grupo 7"/>
                        <wpg:cNvGrpSpPr/>
                        <wpg:grpSpPr>
                          <a:xfrm>
                            <a:off x="2249640" y="0"/>
                            <a:ext cx="18360" cy="1335240"/>
                            <a:chOff x="0" y="0"/>
                            <a:chExt cx="0" cy="0"/>
                          </a:xfrm>
                        </wpg:grpSpPr>
                        <wps:wsp>
                          <wps:cNvPr id="8" name="Forma libre 8"/>
                          <wps:cNvSpPr/>
                          <wps:spPr>
                            <a:xfrm>
                              <a:off x="0" y="130680"/>
                              <a:ext cx="1584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47AC"/>
                              </a:solidFill>
                              <a:round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2160" y="504720"/>
                              <a:ext cx="1404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47AC"/>
                              </a:solidFill>
                              <a:round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orma libre 10"/>
                          <wps:cNvSpPr/>
                          <wps:spPr>
                            <a:xfrm>
                              <a:off x="6480" y="831960"/>
                              <a:ext cx="93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47AC"/>
                              </a:solidFill>
                              <a:round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orma libre 11"/>
                          <wps:cNvSpPr/>
                          <wps:spPr>
                            <a:xfrm>
                              <a:off x="11520" y="1206000"/>
                              <a:ext cx="4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47AC"/>
                              </a:solidFill>
                              <a:round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Óvalo 12"/>
                          <wps:cNvSpPr/>
                          <wps:spPr>
                            <a:xfrm>
                              <a:off x="16200" y="0"/>
                              <a:ext cx="2520" cy="24876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600">
                              <a:solidFill>
                                <a:srgbClr val="0047AC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 w:val="0"/>
                                    <w:bCs w:val="0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47AC"/>
                                    <w:spacing w:val="0"/>
                                    <w:position w:val="0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s-ES"/>
                                    <w14:textOutline w14:w="9525" w14:cap="rnd" w14:cmpd="sng" w14:algn="ctr">
                                      <w14:solidFill>
                                        <w14:srgbClr w14:val="0047AC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anchor="ctr">
                            <a:noAutofit/>
                          </wps:bodyPr>
                        </wps:wsp>
                        <wps:wsp>
                          <wps:cNvPr id="13" name="Óvalo 13"/>
                          <wps:cNvSpPr/>
                          <wps:spPr>
                            <a:xfrm>
                              <a:off x="16200" y="379800"/>
                              <a:ext cx="2520" cy="2484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600">
                              <a:solidFill>
                                <a:srgbClr val="0047AC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 w:val="0"/>
                                    <w:bCs w:val="0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47AC"/>
                                    <w:spacing w:val="0"/>
                                    <w:position w:val="0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s-ES"/>
                                    <w14:textOutline w14:w="9525" w14:cap="rnd" w14:cmpd="sng" w14:algn="ctr">
                                      <w14:solidFill>
                                        <w14:srgbClr w14:val="0047AC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anchor="ctr">
                            <a:noAutofit/>
                          </wps:bodyPr>
                        </wps:wsp>
                        <wps:wsp>
                          <wps:cNvPr id="14" name="Óvalo 14"/>
                          <wps:cNvSpPr/>
                          <wps:spPr>
                            <a:xfrm>
                              <a:off x="16200" y="695160"/>
                              <a:ext cx="2520" cy="2484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600">
                              <a:solidFill>
                                <a:srgbClr val="0047AC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 w:val="0"/>
                                    <w:bCs w:val="0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47AC"/>
                                    <w:spacing w:val="0"/>
                                    <w:position w:val="0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s-ES"/>
                                    <w14:textOutline w14:w="9525" w14:cap="rnd" w14:cmpd="sng" w14:algn="ctr">
                                      <w14:solidFill>
                                        <w14:srgbClr w14:val="0047AC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anchor="ctr">
                            <a:noAutofit/>
                          </wps:bodyPr>
                        </wps:wsp>
                        <wps:wsp>
                          <wps:cNvPr id="15" name="Óvalo 15"/>
                          <wps:cNvSpPr/>
                          <wps:spPr>
                            <a:xfrm>
                              <a:off x="16200" y="1087200"/>
                              <a:ext cx="2520" cy="2484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600">
                              <a:solidFill>
                                <a:srgbClr val="0047AC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0"/>
                                  <w:spacing w:before="0"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b w:val="0"/>
                                    <w:bCs w:val="0"/>
                                    <w:i w:val="0"/>
                                    <w:iCs w:val="0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47AC"/>
                                    <w:spacing w:val="0"/>
                                    <w:position w:val="0"/>
                                    <w:sz w:val="22"/>
                                    <w:szCs w:val="22"/>
                                    <w:u w:val="none"/>
                                    <w:vertAlign w:val="baseline"/>
                                    <w:lang w:eastAsia="es-ES"/>
                                    <w14:textOutline w14:w="9525" w14:cap="rnd" w14:cmpd="sng" w14:algn="ctr">
                                      <w14:solidFill>
                                        <w14:srgbClr w14:val="0047AC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5.2pt;width:178.65pt;" coordsize="-1,-1" o:gfxdata="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">
                <o:lock v:ext="edit" aspectratio="f"/>
                <v:shape id="Imagen 7" o:spid="_x0000_s1026" o:spt="75" alt="" type="#_x0000_t75" style="position:absolute;left:0;top:65520;height:1205280;width:17280;" filled="f" o:preferrelative="t" stroked="f" coordsize="21600,21600" o:gfxdata="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Qb1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group id="_x0000_s1026" o:spid="_x0000_s1026" o:spt="203" style="position:absolute;left:2249640;top:0;height:1335240;width:18360;" coordsize="-1,-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0;top:130680;height:720;width:15840;" filled="f" stroked="t" coordsize="21600,21600" o:gfxdata="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OBc+62AAAA2gAAAA8A&#10;AAAAAAAAAQAgAAAAIgAAAGRycy9kb3ducmV2LnhtbFBLAQIUABQAAAAIAIdO4kAzLwWeOwAAADkA&#10;AAAQAAAAAAAAAAEAIAAAAAUBAABkcnMvc2hhcGV4bWwueG1sUEsFBgAAAAAGAAYAWwEAAK8DAAAA&#10;AA==&#10;" path="m0,0l21600,21600e">
                    <v:fill on="f" focussize="0,0"/>
                    <v:stroke weight="0.992125984251969pt" color="#0047AC [3204]" joinstyle="round" endarrow="oval"/>
                    <v:imagedata o:title=""/>
                    <o:lock v:ext="edit" aspectratio="f"/>
                  </v:shape>
                  <v:shape id="_x0000_s1026" o:spid="_x0000_s1026" o:spt="100" style="position:absolute;left:2160;top:504720;height:720;width:14040;" filled="f" stroked="t" coordsize="21600,21600" o:gfxdata="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N1nW8AAAA&#10;2gAAAA8AAAAAAAAAAQAgAAAAIgAAAGRycy9kb3ducmV2LnhtbFBLAQIUABQAAAAIAIdO4kAzLwWe&#10;OwAAADkAAAAQAAAAAAAAAAEAIAAAAAsBAABkcnMvc2hhcGV4bWwueG1sUEsFBgAAAAAGAAYAWwEA&#10;ALUDAAAAAA==&#10;" path="m0,0l21600,21600e">
                    <v:fill on="f" focussize="0,0"/>
                    <v:stroke weight="0.992125984251969pt" color="#0047AC [3204]" joinstyle="round" endarrow="oval"/>
                    <v:imagedata o:title=""/>
                    <o:lock v:ext="edit" aspectratio="f"/>
                  </v:shape>
                  <v:shape id="_x0000_s1026" o:spid="_x0000_s1026" o:spt="100" style="position:absolute;left:6480;top:831960;height:720;width:9360;" filled="f" stroked="t" coordsize="21600,21600" o:gfxdata="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0fvRvQAA&#10;ANsAAAAPAAAAAAAAAAEAIAAAACIAAABkcnMvZG93bnJldi54bWxQSwECFAAUAAAACACHTuJAMy8F&#10;njsAAAA5AAAAEAAAAAAAAAABACAAAAAMAQAAZHJzL3NoYXBleG1sLnhtbFBLBQYAAAAABgAGAFsB&#10;AAC2AwAAAAA=&#10;" path="m0,0l21600,21600e">
                    <v:fill on="f" focussize="0,0"/>
                    <v:stroke weight="0.992125984251969pt" color="#0047AC [3204]" joinstyle="round" endarrow="oval"/>
                    <v:imagedata o:title=""/>
                    <o:lock v:ext="edit" aspectratio="f"/>
                  </v:shape>
                  <v:shape id="_x0000_s1026" o:spid="_x0000_s1026" o:spt="100" style="position:absolute;left:11520;top:1206000;height:720;width:4320;" filled="f" stroked="t" coordsize="21600,21600" o:gfxdata="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nV5KugAAANsA&#10;AAAPAAAAAAAAAAEAIAAAACIAAABkcnMvZG93bnJldi54bWxQSwECFAAUAAAACACHTuJAMy8FnjsA&#10;AAA5AAAAEAAAAAAAAAABACAAAAAJAQAAZHJzL3NoYXBleG1sLnhtbFBLBQYAAAAABgAGAFsBAACz&#10;AwAAAAA=&#10;" path="m0,0l21600,21600e">
                    <v:fill on="f" focussize="0,0"/>
                    <v:stroke weight="0.992125984251969pt" color="#0047AC [3204]" joinstyle="round" endarrow="oval"/>
                    <v:imagedata o:title=""/>
                    <o:lock v:ext="edit" aspectratio="f"/>
                  </v:shape>
                  <v:shape id="_x0000_s1026" o:spid="_x0000_s1026" o:spt="3" type="#_x0000_t3" style="position:absolute;left:16200;top:0;height:248760;width:2520;v-text-anchor:middle;" fillcolor="#00B0F0" filled="t" stroked="t" coordsize="21600,21600" o:gfxdata="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vZPW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992125984251969pt" color="#0047AC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overflowPunct w:val="0"/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color w:val="0047AC"/>
                              <w:spacing w:val="0"/>
                              <w:position w:val="0"/>
                              <w:sz w:val="22"/>
                              <w:szCs w:val="22"/>
                              <w:u w:val="none"/>
                              <w:vertAlign w:val="baseline"/>
                              <w:lang w:eastAsia="es-ES"/>
                              <w14:textOutline w14:w="9525" w14:cap="rnd" w14:cmpd="sng" w14:algn="ctr">
                                <w14:solidFill>
                                  <w14:srgbClr w14:val="0047AC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6200;top:379800;height:248400;width:2520;v-text-anchor:middle;" fillcolor="#00B0F0" filled="t" stroked="t" coordsize="21600,21600" o:gfxdata="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rqw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992125984251969pt" color="#0047AC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overflowPunct w:val="0"/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color w:val="0047AC"/>
                              <w:spacing w:val="0"/>
                              <w:position w:val="0"/>
                              <w:sz w:val="22"/>
                              <w:szCs w:val="22"/>
                              <w:u w:val="none"/>
                              <w:vertAlign w:val="baseline"/>
                              <w:lang w:eastAsia="es-ES"/>
                              <w14:textOutline w14:w="9525" w14:cap="rnd" w14:cmpd="sng" w14:algn="ctr">
                                <w14:solidFill>
                                  <w14:srgbClr w14:val="0047AC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6200;top:695160;height:248400;width:2520;v-text-anchor:middle;" fillcolor="#00B0F0" filled="t" stroked="t" coordsize="21600,21600" o:gfxdata="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Nyt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992125984251969pt" color="#0047AC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overflowPunct w:val="0"/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color w:val="0047AC"/>
                              <w:spacing w:val="0"/>
                              <w:position w:val="0"/>
                              <w:sz w:val="22"/>
                              <w:szCs w:val="22"/>
                              <w:u w:val="none"/>
                              <w:vertAlign w:val="baseline"/>
                              <w:lang w:eastAsia="es-ES"/>
                              <w14:textOutline w14:w="9525" w14:cap="rnd" w14:cmpd="sng" w14:algn="ctr">
                                <w14:solidFill>
                                  <w14:srgbClr w14:val="0047AC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6200;top:1087200;height:248400;width:2520;v-text-anchor:middle;" fillcolor="#00B0F0" filled="t" stroked="t" coordsize="21600,21600" o:gfxdata="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/XL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992125984251969pt" color="#0047AC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overflowPunct w:val="0"/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rFonts w:ascii="Calibri" w:hAnsi="Calibr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0"/>
                              <w:dstrike w:val="0"/>
                              <w:color w:val="0047AC"/>
                              <w:spacing w:val="0"/>
                              <w:position w:val="0"/>
                              <w:sz w:val="22"/>
                              <w:szCs w:val="22"/>
                              <w:u w:val="none"/>
                              <w:vertAlign w:val="baseline"/>
                              <w:lang w:eastAsia="es-ES"/>
                              <w14:textOutline w14:w="9525" w14:cap="rnd" w14:cmpd="sng" w14:algn="ctr">
                                <w14:solidFill>
                                  <w14:srgbClr w14:val="0047AC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14"/>
      </w:pPr>
      <w:r>
        <w:t xml:space="preserve">Ilustración </w:t>
      </w:r>
      <w:r>
        <w:fldChar w:fldCharType="begin"/>
      </w:r>
      <w:r>
        <w:instrText xml:space="preserve">SEQ Ilustración \* ARABIC</w:instrText>
      </w:r>
      <w:r>
        <w:fldChar w:fldCharType="separate"/>
      </w:r>
      <w:r>
        <w:t>1</w:t>
      </w:r>
      <w:r>
        <w:fldChar w:fldCharType="end"/>
      </w:r>
      <w:r>
        <w:t>. Acceso al Cierre Automático de Expedientes</w:t>
      </w:r>
    </w:p>
    <w:p/>
    <w:p>
      <w:pPr>
        <w:pStyle w:val="2"/>
        <w:numPr>
          <w:ilvl w:val="0"/>
          <w:numId w:val="2"/>
        </w:numPr>
      </w:pPr>
      <w:r>
        <w:t>LISTADO DE EXPEDIENTES A CERRAR</w:t>
      </w:r>
    </w:p>
    <w:p/>
    <w:p>
      <w:r>
        <w:t>En el mismo instante en que usted accede a la opción, se cargará en una tabla la lista de los expedientes que cumplen con las condiciones para ser cerrados. (Ver Ilustración 2. Listado de Expedientes a Cerrar)</w:t>
      </w:r>
    </w:p>
    <w:p>
      <w:pPr>
        <w:keepNext/>
        <w:jc w:val="center"/>
      </w:pPr>
      <w:r>
        <w:drawing>
          <wp:inline distT="0" distB="4445" distL="0" distR="9525">
            <wp:extent cx="2620010" cy="178625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Ilustración </w:t>
      </w:r>
      <w:r>
        <w:fldChar w:fldCharType="begin"/>
      </w:r>
      <w:r>
        <w:instrText xml:space="preserve">SEQ Ilustración \* ARABIC</w:instrText>
      </w:r>
      <w:r>
        <w:fldChar w:fldCharType="separate"/>
      </w:r>
      <w:r>
        <w:t>2</w:t>
      </w:r>
      <w:r>
        <w:fldChar w:fldCharType="end"/>
      </w:r>
      <w:r>
        <w:t>. Listado de Expedientes a Cerrar.</w:t>
      </w:r>
    </w:p>
    <w:p>
      <w:pPr>
        <w:rPr>
          <w:lang w:val="es-CO"/>
        </w:rPr>
      </w:pPr>
      <w:r>
        <w:rPr>
          <w:lang w:val="es-CO"/>
        </w:rPr>
        <w:t>Esta lista contiene la siguiente información:</w:t>
      </w:r>
    </w:p>
    <w:p>
      <w:pPr>
        <w:pStyle w:val="54"/>
        <w:numPr>
          <w:ilvl w:val="0"/>
          <w:numId w:val="3"/>
        </w:numPr>
      </w:pPr>
      <w:r>
        <w:t xml:space="preserve">Número de Expediente </w:t>
      </w:r>
    </w:p>
    <w:p>
      <w:pPr>
        <w:pStyle w:val="54"/>
        <w:numPr>
          <w:ilvl w:val="0"/>
          <w:numId w:val="3"/>
        </w:numPr>
      </w:pPr>
      <w:r>
        <w:t>Número de Placa del vehículo fiscalizado</w:t>
      </w:r>
    </w:p>
    <w:p>
      <w:pPr>
        <w:pStyle w:val="54"/>
        <w:numPr>
          <w:ilvl w:val="0"/>
          <w:numId w:val="3"/>
        </w:numPr>
      </w:pPr>
      <w:r>
        <w:t>Nombre del Propietario del vehículo</w:t>
      </w:r>
    </w:p>
    <w:p>
      <w:pPr>
        <w:pStyle w:val="54"/>
        <w:numPr>
          <w:ilvl w:val="0"/>
          <w:numId w:val="3"/>
        </w:numPr>
      </w:pPr>
      <w:r>
        <w:t>Número del auto de apertura con que se dio inicio al proceso de fiscalización</w:t>
      </w:r>
    </w:p>
    <w:p>
      <w:pPr>
        <w:pStyle w:val="54"/>
        <w:numPr>
          <w:ilvl w:val="0"/>
          <w:numId w:val="3"/>
        </w:numPr>
      </w:pPr>
      <w:r>
        <w:t>Nombre del funcionario a cargo del proceso</w:t>
      </w:r>
    </w:p>
    <w:p>
      <w:pPr>
        <w:pStyle w:val="54"/>
        <w:numPr>
          <w:ilvl w:val="0"/>
          <w:numId w:val="3"/>
        </w:numPr>
      </w:pPr>
      <w:r>
        <w:t>Fecha en que fue emitido el acto</w:t>
      </w:r>
    </w:p>
    <w:p/>
    <w:p>
      <w:pPr>
        <w:pStyle w:val="2"/>
        <w:numPr>
          <w:ilvl w:val="0"/>
          <w:numId w:val="2"/>
        </w:numPr>
      </w:pPr>
      <w:r>
        <w:t>EXPORTAR LISTADO DE EXPEDIENTES A EXCEL</w:t>
      </w:r>
    </w:p>
    <w:p/>
    <w:p>
      <w:r>
        <w:t xml:space="preserve">Una vez cargada la lista de expedientes, haga clic en el botón </w:t>
      </w:r>
      <w:r>
        <w:rPr>
          <w:bdr w:val="single" w:color="00000A" w:sz="4" w:space="0"/>
          <w:shd w:val="clear" w:fill="F2F2F2"/>
        </w:rPr>
        <w:t>Exportar Excel</w:t>
      </w:r>
      <w:r>
        <w:t xml:space="preserve"> el cual generará el informe en la ruta establecida en el parámetro </w:t>
      </w:r>
      <w:r>
        <w:rPr>
          <w:color w:val="00B0F0"/>
        </w:rPr>
        <w:t xml:space="preserve">DIF </w:t>
      </w:r>
      <w:r>
        <w:t>de las definiciones del sistema.</w:t>
      </w:r>
    </w:p>
    <w:p/>
    <w:p>
      <w:pPr>
        <w:pStyle w:val="2"/>
        <w:numPr>
          <w:ilvl w:val="0"/>
          <w:numId w:val="2"/>
        </w:numPr>
      </w:pPr>
      <w:r>
        <w:t xml:space="preserve">CIERRE DE EXPEDIENTES </w:t>
      </w:r>
    </w:p>
    <w:p/>
    <w:p>
      <w:r>
        <w:t>A la derecha de cada registro de la lista de expedientes, se encuentra una casilla en la cual se debe hacer clic para señalar los procesos de fiscalización a cerrar. (Ver Ilustración 3. Expedientes Seleccionados para Cierre)</w:t>
      </w:r>
    </w:p>
    <w:p>
      <w:pPr>
        <w:keepNext/>
        <w:jc w:val="center"/>
      </w:pPr>
      <w:r>
        <w:drawing>
          <wp:inline distT="0" distB="0" distL="0" distR="0">
            <wp:extent cx="4061460" cy="2769870"/>
            <wp:effectExtent l="0" t="0" r="0" b="0"/>
            <wp:docPr id="1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t xml:space="preserve">Ilustración </w:t>
      </w:r>
      <w:r>
        <w:fldChar w:fldCharType="begin"/>
      </w:r>
      <w:r>
        <w:instrText xml:space="preserve">SEQ Ilustración \* ARABIC</w:instrText>
      </w:r>
      <w:r>
        <w:fldChar w:fldCharType="separate"/>
      </w:r>
      <w:r>
        <w:t>3</w:t>
      </w:r>
      <w:r>
        <w:fldChar w:fldCharType="end"/>
      </w:r>
      <w:r>
        <w:t>. Expedientes Seleccionados para Cierre</w:t>
      </w:r>
    </w:p>
    <w:p/>
    <w:p>
      <w:r>
        <w:t xml:space="preserve">Luego de seleccionar todos los expedientes, haga clic en el botón </w:t>
      </w:r>
      <w:r>
        <w:rPr>
          <w:bdr w:val="single" w:color="00000A" w:sz="4" w:space="0"/>
          <w:shd w:val="clear" w:fill="F2F2F2"/>
        </w:rPr>
        <w:t>Generar Auto Archivo</w:t>
      </w:r>
      <w:r>
        <w:t>. Aparecerá un cuadro de dialogo donde debe establecer los delimitadores de campo (</w:t>
      </w:r>
      <w:r>
        <w:rPr>
          <w:color w:val="00B0F0"/>
        </w:rPr>
        <w:t>~</w:t>
      </w:r>
      <w:r>
        <w:t>) y de registro (</w:t>
      </w:r>
      <w:r>
        <w:rPr>
          <w:color w:val="00B0F0"/>
        </w:rPr>
        <w:t>^</w:t>
      </w:r>
      <w:r>
        <w:t>) para que la información del sistema se combine correctamente en la plantilla del auto de cierre de expediente que se va a generar en Word. (Ver Ilustración 4. Delimitadores de Registro Inicial)</w:t>
      </w:r>
    </w:p>
    <w:p>
      <w:pPr>
        <w:keepNext/>
        <w:jc w:val="center"/>
      </w:pPr>
      <w:r>
        <mc:AlternateContent>
          <mc:Choice Requires="wpg">
            <w:drawing>
              <wp:inline distT="0" distB="0" distL="0" distR="0">
                <wp:extent cx="2761615" cy="1944370"/>
                <wp:effectExtent l="0" t="0" r="0" b="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840" cy="194364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19" name="Imagen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40" cy="1943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0" name="Rectángulo 20"/>
                        <wps:cNvSpPr/>
                        <wps:spPr>
                          <a:xfrm>
                            <a:off x="106560" y="870480"/>
                            <a:ext cx="1098000" cy="82440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 w="324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16"/>
                                  <w:szCs w:val="16"/>
                                  <w:u w:val="none"/>
                                  <w:vertAlign w:val="baseline"/>
                                  <w:lang w:eastAsia="es-ES"/>
                                </w:rPr>
                                <w:t xml:space="preserve"> ~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1437480" y="876240"/>
                            <a:ext cx="996840" cy="8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240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0"/>
                                <w:spacing w:before="0" w:after="0" w:line="240" w:lineRule="auto"/>
                                <w:jc w:val="left"/>
                              </w:pPr>
                              <w:r>
                                <w:rPr>
                                  <w:rFonts w:ascii="Courier New" w:hAnsi="Courier New" w:cs="Courier New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FFFFFF"/>
                                  <w:spacing w:val="0"/>
                                  <w:position w:val="0"/>
                                  <w:sz w:val="16"/>
                                  <w:szCs w:val="16"/>
                                  <w:u w:val="none"/>
                                  <w:vertAlign w:val="baseline"/>
                                  <w:lang w:eastAsia="es-ES"/>
                                </w:rPr>
                                <w:t xml:space="preserve"> ^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3.1pt;width:217.45pt;" coordsize="-1,-1" o:gfxdata="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">
                <o:lock v:ext="edit" aspectratio="f"/>
                <v:shape id="Imagen 20" o:spid="_x0000_s1026" o:spt="75" alt="" type="#_x0000_t75" style="position:absolute;left:0;top:0;height:1943640;width:2760840;" filled="f" o:preferrelative="t" stroked="f" coordsize="21600,21600" o:gfxdata="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LsG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f"/>
                </v:shape>
                <v:rect id="_x0000_s1026" o:spid="_x0000_s1026" o:spt="1" style="position:absolute;left:106560;top:870480;height:82440;width:1098000;" fillcolor="#0099FF" filled="t" stroked="t" coordsize="21600,21600" o:gfxdata="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v1x2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25511811023622pt" color="#808080 [1629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urier New" w:hAnsi="Courier New" w:cs="Courier New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16"/>
                            <w:szCs w:val="16"/>
                            <w:u w:val="none"/>
                            <w:vertAlign w:val="baseline"/>
                            <w:lang w:eastAsia="es-ES"/>
                          </w:rPr>
                          <w:t xml:space="preserve"> ~</w:t>
                        </w:r>
                      </w:p>
                    </w:txbxContent>
                  </v:textbox>
                </v:rect>
                <v:rect id="_x0000_s1026" o:spid="_x0000_s1026" o:spt="1" style="position:absolute;left:1437480;top:876240;height:82440;width:996840;" fillcolor="#FFFFFF [3212]" filled="t" stroked="t" coordsize="21600,21600" o:gfxdata="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vjTbsAAADb&#10;AAAADwAAAAAAAAABACAAAAAiAAAAZHJzL2Rvd25yZXYueG1sUEsBAhQAFAAAAAgAh07iQDMvBZ47&#10;AAAAOQAAABAAAAAAAAAAAQAgAAAACgEAAGRycy9zaGFwZXhtbC54bWxQSwUGAAAAAAYABgBbAQAA&#10;tAMAAAAA&#10;">
                  <v:fill on="t" focussize="0,0"/>
                  <v:stroke weight="0.25511811023622pt" color="#FFFFFF [3212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overflowPunct w:val="0"/>
                          <w:spacing w:before="0" w:after="0" w:line="240" w:lineRule="auto"/>
                          <w:jc w:val="left"/>
                        </w:pPr>
                        <w:r>
                          <w:rPr>
                            <w:rFonts w:ascii="Courier New" w:hAnsi="Courier New" w:cs="Courier New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color w:val="FFFFFF"/>
                            <w:spacing w:val="0"/>
                            <w:position w:val="0"/>
                            <w:sz w:val="16"/>
                            <w:szCs w:val="16"/>
                            <w:u w:val="none"/>
                            <w:vertAlign w:val="baseline"/>
                            <w:lang w:eastAsia="es-ES"/>
                          </w:rPr>
                          <w:t xml:space="preserve"> ^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14"/>
      </w:pPr>
      <w:r>
        <w:t xml:space="preserve">Ilustración </w:t>
      </w:r>
      <w:r>
        <w:fldChar w:fldCharType="begin"/>
      </w:r>
      <w:r>
        <w:instrText xml:space="preserve">SEQ Ilustración \* ARABIC</w:instrText>
      </w:r>
      <w:r>
        <w:fldChar w:fldCharType="separate"/>
      </w:r>
      <w:r>
        <w:t>4</w:t>
      </w:r>
      <w:r>
        <w:fldChar w:fldCharType="end"/>
      </w:r>
      <w:r>
        <w:t>. Delimitadores de Registro Inicial</w:t>
      </w:r>
    </w:p>
    <w:p/>
    <w:p>
      <w:r>
        <w:drawing>
          <wp:anchor distT="0" distB="0" distL="113665" distR="114300" simplePos="0" relativeHeight="251659264" behindDoc="0" locked="0" layoutInCell="1" allowOverlap="1">
            <wp:simplePos x="0" y="0"/>
            <wp:positionH relativeFrom="margin">
              <wp:posOffset>461010</wp:posOffset>
            </wp:positionH>
            <wp:positionV relativeFrom="margin">
              <wp:posOffset>3898265</wp:posOffset>
            </wp:positionV>
            <wp:extent cx="2098040" cy="2583815"/>
            <wp:effectExtent l="361950" t="247650" r="455295" b="293370"/>
            <wp:wrapSquare wrapText="bothSides"/>
            <wp:docPr id="22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4"/>
                    <pic:cNvPicPr/>
                  </pic:nvPicPr>
                  <pic:blipFill>
                    <a:blip r:embed="rId13"/>
                    <a:srcRect b="21985"/>
                    <a:stretch>
                      <a:fillRect/>
                    </a:stretch>
                  </pic:blipFill>
                  <pic:spPr>
                    <a:xfrm>
                      <a:off x="0" y="0"/>
                      <a:ext cx="2097360" cy="2583360"/>
                    </a:xfrm>
                    <a:prstGeom prst="rect">
                      <a:avLst/>
                    </a:prstGeom>
                    <a:ln w="190440">
                      <a:solidFill>
                        <a:srgbClr val="FFFFFF"/>
                      </a:solidFill>
                      <a:miter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/>
    <w:p>
      <w:r>
        <w:t>Una vez realice esto, se abrirá el documento de Word con el auto de archivo generado, con los datos de los contribuyentes combinada.</w:t>
      </w:r>
    </w:p>
    <w:p/>
    <w:p>
      <w:r>
        <w:t xml:space="preserve">Este documento se genera en la ruta establecida en el parámetro </w:t>
      </w:r>
      <w:r>
        <w:rPr>
          <w:color w:val="00B0F0"/>
        </w:rPr>
        <w:t>103</w:t>
      </w:r>
      <w:r>
        <w:t xml:space="preserve"> de las definiciones del sistema.</w:t>
      </w:r>
    </w:p>
    <w:p/>
    <w:p/>
    <w:p/>
    <w:p/>
    <w:p/>
    <w:p/>
    <w:p/>
    <w:sectPr>
      <w:headerReference r:id="rId6" w:type="default"/>
      <w:footerReference r:id="rId7" w:type="default"/>
      <w:pgSz w:w="12240" w:h="15840"/>
      <w:pgMar w:top="1440" w:right="1080" w:bottom="1440" w:left="1080" w:header="709" w:footer="709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-449580</wp:posOffset>
              </wp:positionV>
              <wp:extent cx="6983730" cy="10059035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2920" cy="10058400"/>
                        <a:chOff x="0" y="0"/>
                        <a:chExt cx="0" cy="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399760" cy="1005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F0"/>
                            </a:gs>
                            <a:gs pos="100000">
                              <a:srgbClr val="002060"/>
                            </a:gs>
                          </a:gsLst>
                          <a:lin ang="540000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n 31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47040" y="1446480"/>
                          <a:ext cx="3738960" cy="147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Rectángulo 4"/>
                      <wps:cNvSpPr/>
                      <wps:spPr>
                        <a:xfrm>
                          <a:off x="2762280" y="2566080"/>
                          <a:ext cx="4221000" cy="2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0"/>
                              <w:spacing w:before="0" w:after="0" w:line="240" w:lineRule="auto"/>
                              <w:jc w:val="left"/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color w:val="A1D5EE"/>
                                <w:spacing w:val="0"/>
                                <w:position w:val="0"/>
                                <w:sz w:val="16"/>
                                <w:szCs w:val="16"/>
                                <w:u w:val="none"/>
                                <w:vertAlign w:val="baseline"/>
                                <w:lang w:eastAsia="es-ES"/>
                              </w:rPr>
                              <w:t>Soluciones exitosas en tecnologías de la  información</w:t>
                            </w:r>
                          </w:p>
                          <w:p>
                            <w:pPr>
                              <w:overflowPunct w:val="0"/>
                              <w:spacing w:before="0" w:after="0" w:line="240" w:lineRule="auto"/>
                              <w:jc w:val="lef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4.5pt;margin-top:-35.4pt;height:792.05pt;width:549.9pt;z-index:-251657216;mso-width-relative:page;mso-height-relative:page;" coordsize="-1,-1" o:gfxdata="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">
              <o:lock v:ext="edit" aspectratio="f"/>
              <v:rect id="_x0000_s1026" o:spid="_x0000_s1026" o:spt="1" style="position:absolute;left:0;top:0;height:10058400;width:2399760;" fillcolor="#00B0F0" filled="t" stroked="f" coordsize="21600,21600" o:gfxdata="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qaKbsAAADa&#10;AAAADwAAAAAAAAABACAAAAAiAAAAZHJzL2Rvd25yZXYueG1sUEsBAhQAFAAAAAgAh07iQDMvBZ47&#10;AAAAOQAAABAAAAAAAAAAAQAgAAAACgEAAGRycy9zaGFwZXhtbC54bWxQSwUGAAAAAAYABgBbAQAA&#10;tAMAAAAA&#10;">
                <v:fill type="gradient" on="t" color2="#002060" focus="100%" focussize="0,0">
                  <o:fill type="gradientUnscaled" v:ext="backwardCompatible"/>
                </v:fill>
                <v:stroke on="f" weight="0.737007874015748pt"/>
                <v:imagedata o:title=""/>
                <o:lock v:ext="edit" aspectratio="f"/>
              </v:rect>
              <v:shape id="Imagen 3140" o:spid="_x0000_s1026" o:spt="75" alt="" type="#_x0000_t75" style="position:absolute;left:1247040;top:1446480;height:1473120;width:3738960;" filled="f" o:preferrelative="t" stroked="f" coordsize="21600,21600" o:gfxdata="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dLCO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rect id="_x0000_s1026" o:spid="_x0000_s1026" o:spt="1" style="position:absolute;left:2762280;top:2566080;height:233640;width:4221000;" filled="f" stroked="f" coordsize="21600,21600" o:gfxdata="UEsDBAoAAAAAAIdO4kAAAAAAAAAAAAAAAAAEAAAAZHJzL1BLAwQUAAAACACHTuJA3E+K1b0AAADa&#10;AAAADwAAAGRycy9kb3ducmV2LnhtbEWPQWvCQBSE74X+h+UVvJRmo0g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4rV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overflowPunct w:val="0"/>
                        <w:spacing w:before="0" w:after="0" w:line="240" w:lineRule="auto"/>
                        <w:jc w:val="left"/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color w:val="A1D5EE"/>
                          <w:spacing w:val="0"/>
                          <w:position w:val="0"/>
                          <w:sz w:val="16"/>
                          <w:szCs w:val="16"/>
                          <w:u w:val="none"/>
                          <w:vertAlign w:val="baseline"/>
                          <w:lang w:eastAsia="es-ES"/>
                        </w:rPr>
                        <w:t>Soluciones exitosas en tecnologías de la  información</w:t>
                      </w:r>
                    </w:p>
                    <w:p>
                      <w:pPr>
                        <w:overflowPunct w:val="0"/>
                        <w:spacing w:before="0" w:after="0" w:line="240" w:lineRule="auto"/>
                        <w:jc w:val="left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drawing>
        <wp:inline distT="0" distB="0" distL="0" distR="1905">
          <wp:extent cx="1807845" cy="712470"/>
          <wp:effectExtent l="0" t="0" r="0" b="0"/>
          <wp:docPr id="23" name="Imagen 23" descr="Descripción: logoinf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3" descr="Descripción: logoinf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7845" cy="712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line="240" w:lineRule="auto"/>
      <w:jc w:val="center"/>
    </w:pPr>
    <w:r>
      <w:rPr>
        <w:color w:val="002060"/>
        <w:sz w:val="18"/>
        <w:szCs w:val="18"/>
      </w:rPr>
      <w:t xml:space="preserve">                      NIT. 900.318.963-9</w:t>
    </w:r>
  </w:p>
  <w:p>
    <w:pPr>
      <w:spacing w:line="240" w:lineRule="auto"/>
      <w:jc w:val="center"/>
    </w:pPr>
    <w:r>
      <w:rPr>
        <w:color w:val="002060"/>
        <w:sz w:val="18"/>
        <w:szCs w:val="18"/>
      </w:rPr>
      <w:t>SOLUCIONES EXITOSAS EN TECNOLOGÍAS DE LA  INFORMACIÓN</w:t>
    </w:r>
  </w:p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C7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line="360" w:lineRule="auto"/>
      <w:jc w:val="both"/>
    </w:pPr>
    <w:rPr>
      <w:rFonts w:ascii="Calibri Light" w:hAnsi="Calibri Light" w:eastAsia="Calibri" w:cs="Times New Roman"/>
      <w:color w:val="000000"/>
      <w:kern w:val="0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numPr>
        <w:ilvl w:val="0"/>
        <w:numId w:val="1"/>
      </w:numPr>
      <w:pBdr>
        <w:bottom w:val="single" w:color="0047AC" w:sz="4" w:space="1"/>
      </w:pBdr>
      <w:tabs>
        <w:tab w:val="left" w:pos="284"/>
      </w:tabs>
      <w:spacing w:line="240" w:lineRule="auto"/>
      <w:outlineLvl w:val="0"/>
    </w:pPr>
    <w:rPr>
      <w:rFonts w:ascii="Calibri" w:hAnsi="Calibri"/>
      <w:color w:val="0047AC"/>
      <w:sz w:val="32"/>
      <w:szCs w:val="20"/>
      <w:lang w:val="es-CO" w:eastAsia="es-ES"/>
    </w:rPr>
  </w:style>
  <w:style w:type="paragraph" w:styleId="3">
    <w:name w:val="heading 2"/>
    <w:basedOn w:val="4"/>
    <w:next w:val="1"/>
    <w:link w:val="29"/>
    <w:unhideWhenUsed/>
    <w:qFormat/>
    <w:uiPriority w:val="9"/>
    <w:pPr>
      <w:numPr>
        <w:ilvl w:val="1"/>
        <w:numId w:val="1"/>
      </w:numPr>
      <w:tabs>
        <w:tab w:val="left" w:pos="284"/>
      </w:tabs>
      <w:jc w:val="both"/>
      <w:outlineLvl w:val="1"/>
    </w:pPr>
    <w:rPr>
      <w:rFonts w:ascii="Calibri Light" w:hAnsi="Calibri Light"/>
      <w:b/>
      <w:sz w:val="28"/>
      <w:szCs w:val="28"/>
    </w:rPr>
  </w:style>
  <w:style w:type="paragraph" w:styleId="5">
    <w:name w:val="heading 3"/>
    <w:basedOn w:val="1"/>
    <w:next w:val="1"/>
    <w:link w:val="30"/>
    <w:semiHidden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  <w:lang w:eastAsia="es-ES"/>
    </w:rPr>
  </w:style>
  <w:style w:type="paragraph" w:styleId="6">
    <w:name w:val="heading 4"/>
    <w:basedOn w:val="1"/>
    <w:next w:val="1"/>
    <w:link w:val="31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32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33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34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35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36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26"/>
    <w:qFormat/>
    <w:uiPriority w:val="10"/>
    <w:pPr>
      <w:tabs>
        <w:tab w:val="left" w:pos="284"/>
      </w:tabs>
      <w:spacing w:line="240" w:lineRule="auto"/>
      <w:jc w:val="center"/>
      <w:outlineLvl w:val="0"/>
    </w:pPr>
    <w:rPr>
      <w:rFonts w:ascii="Calibri" w:hAnsi="Calibri" w:eastAsia="Times New Roman" w:cs="Arial"/>
      <w:color w:val="0047AC"/>
      <w:sz w:val="36"/>
      <w:szCs w:val="20"/>
      <w:lang w:eastAsia="es-ES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i/>
      <w:color w:val="595959"/>
      <w:sz w:val="18"/>
      <w:szCs w:val="18"/>
      <w:lang w:val="es-CO"/>
    </w:rPr>
  </w:style>
  <w:style w:type="paragraph" w:styleId="15">
    <w:name w:val="toc 1"/>
    <w:basedOn w:val="1"/>
    <w:next w:val="1"/>
    <w:unhideWhenUsed/>
    <w:uiPriority w:val="39"/>
    <w:pPr>
      <w:spacing w:before="0" w:after="100"/>
    </w:pPr>
  </w:style>
  <w:style w:type="paragraph" w:styleId="16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7">
    <w:name w:val="Balloon Text"/>
    <w:basedOn w:val="1"/>
    <w:link w:val="2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23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9">
    <w:name w:val="List"/>
    <w:basedOn w:val="20"/>
    <w:uiPriority w:val="0"/>
    <w:rPr>
      <w:rFonts w:cs="Mangal"/>
    </w:rPr>
  </w:style>
  <w:style w:type="paragraph" w:styleId="20">
    <w:name w:val="Body Text"/>
    <w:basedOn w:val="1"/>
    <w:uiPriority w:val="0"/>
    <w:pPr>
      <w:spacing w:before="0" w:after="140" w:line="276" w:lineRule="auto"/>
    </w:pPr>
  </w:style>
  <w:style w:type="paragraph" w:styleId="21">
    <w:name w:val="footer"/>
    <w:basedOn w:val="1"/>
    <w:link w:val="24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table" w:styleId="22">
    <w:name w:val="Table Grid"/>
    <w:basedOn w:val="13"/>
    <w:uiPriority w:val="59"/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Encabezado Car"/>
    <w:link w:val="18"/>
    <w:qFormat/>
    <w:uiPriority w:val="99"/>
    <w:rPr>
      <w:rFonts w:ascii="Calibri Light" w:hAnsi="Calibri Light"/>
      <w:color w:val="000000"/>
      <w:sz w:val="22"/>
      <w:szCs w:val="22"/>
      <w:lang w:eastAsia="en-US"/>
    </w:rPr>
  </w:style>
  <w:style w:type="character" w:customStyle="1" w:styleId="24">
    <w:name w:val="Pie de página Car"/>
    <w:link w:val="21"/>
    <w:qFormat/>
    <w:uiPriority w:val="99"/>
    <w:rPr>
      <w:rFonts w:ascii="Calibri Light" w:hAnsi="Calibri Light"/>
      <w:color w:val="000000"/>
      <w:sz w:val="22"/>
      <w:szCs w:val="22"/>
      <w:lang w:eastAsia="en-US"/>
    </w:rPr>
  </w:style>
  <w:style w:type="character" w:customStyle="1" w:styleId="25">
    <w:name w:val="Texto de globo Car"/>
    <w:link w:val="17"/>
    <w:semiHidden/>
    <w:qFormat/>
    <w:uiPriority w:val="99"/>
    <w:rPr>
      <w:rFonts w:ascii="Tahoma" w:hAnsi="Tahoma" w:cs="Tahoma"/>
      <w:color w:val="000000"/>
      <w:sz w:val="16"/>
      <w:szCs w:val="16"/>
      <w:lang w:eastAsia="en-US"/>
    </w:rPr>
  </w:style>
  <w:style w:type="character" w:customStyle="1" w:styleId="26">
    <w:name w:val="Título Car"/>
    <w:link w:val="4"/>
    <w:qFormat/>
    <w:uiPriority w:val="10"/>
    <w:rPr>
      <w:rFonts w:eastAsia="Times New Roman" w:cs="Arial"/>
      <w:color w:val="0047AC"/>
      <w:sz w:val="36"/>
    </w:rPr>
  </w:style>
  <w:style w:type="character" w:customStyle="1" w:styleId="27">
    <w:name w:val="Título 1 Car"/>
    <w:link w:val="2"/>
    <w:qFormat/>
    <w:uiPriority w:val="9"/>
    <w:rPr>
      <w:color w:val="0047AC"/>
      <w:sz w:val="32"/>
      <w:lang w:val="es-CO"/>
    </w:rPr>
  </w:style>
  <w:style w:type="character" w:customStyle="1" w:styleId="28">
    <w:name w:val="Enlace de Internet"/>
    <w:unhideWhenUsed/>
    <w:uiPriority w:val="99"/>
    <w:rPr>
      <w:color w:val="0000FF"/>
      <w:u w:val="single"/>
    </w:rPr>
  </w:style>
  <w:style w:type="character" w:customStyle="1" w:styleId="29">
    <w:name w:val="Título 2 Car"/>
    <w:link w:val="3"/>
    <w:qFormat/>
    <w:uiPriority w:val="9"/>
    <w:rPr>
      <w:rFonts w:ascii="Calibri Light" w:hAnsi="Calibri Light" w:eastAsia="Times New Roman" w:cs="Arial"/>
      <w:b/>
      <w:color w:val="0047AC"/>
      <w:sz w:val="28"/>
      <w:szCs w:val="28"/>
    </w:rPr>
  </w:style>
  <w:style w:type="character" w:customStyle="1" w:styleId="30">
    <w:name w:val="Título 3 Car"/>
    <w:link w:val="5"/>
    <w:semiHidden/>
    <w:qFormat/>
    <w:uiPriority w:val="9"/>
    <w:rPr>
      <w:rFonts w:ascii="Cambria" w:hAnsi="Cambria" w:eastAsia="Times New Roman"/>
      <w:b/>
      <w:bCs/>
      <w:color w:val="4F81BD"/>
    </w:rPr>
  </w:style>
  <w:style w:type="character" w:customStyle="1" w:styleId="31">
    <w:name w:val="Título 4 Car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Título 5 Car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2"/>
      <w:szCs w:val="22"/>
      <w:lang w:eastAsia="en-US"/>
    </w:rPr>
  </w:style>
  <w:style w:type="character" w:customStyle="1" w:styleId="33">
    <w:name w:val="Título 6 Car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2"/>
      <w:szCs w:val="22"/>
      <w:lang w:eastAsia="en-US"/>
    </w:rPr>
  </w:style>
  <w:style w:type="character" w:customStyle="1" w:styleId="34">
    <w:name w:val="Título 7 Car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Título 8 Car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Título 9 Car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ListLabel 1"/>
    <w:qFormat/>
    <w:uiPriority w:val="0"/>
    <w:rPr>
      <w:rFonts w:cs="Courier New"/>
    </w:rPr>
  </w:style>
  <w:style w:type="character" w:customStyle="1" w:styleId="38">
    <w:name w:val="ListLabel 2"/>
    <w:qFormat/>
    <w:uiPriority w:val="0"/>
    <w:rPr>
      <w:rFonts w:cs="Courier New"/>
    </w:rPr>
  </w:style>
  <w:style w:type="character" w:customStyle="1" w:styleId="39">
    <w:name w:val="ListLabel 3"/>
    <w:qFormat/>
    <w:uiPriority w:val="0"/>
    <w:rPr>
      <w:rFonts w:cs="Courier New"/>
    </w:rPr>
  </w:style>
  <w:style w:type="character" w:customStyle="1" w:styleId="40">
    <w:name w:val="ListLabel 4"/>
    <w:qFormat/>
    <w:uiPriority w:val="0"/>
    <w:rPr>
      <w:rFonts w:cs="Courier New"/>
    </w:rPr>
  </w:style>
  <w:style w:type="character" w:customStyle="1" w:styleId="41">
    <w:name w:val="ListLabel 5"/>
    <w:qFormat/>
    <w:uiPriority w:val="0"/>
    <w:rPr>
      <w:rFonts w:cs="Courier New"/>
    </w:rPr>
  </w:style>
  <w:style w:type="character" w:customStyle="1" w:styleId="42">
    <w:name w:val="ListLabel 6"/>
    <w:qFormat/>
    <w:uiPriority w:val="0"/>
    <w:rPr>
      <w:rFonts w:cs="Courier New"/>
    </w:rPr>
  </w:style>
  <w:style w:type="character" w:customStyle="1" w:styleId="43">
    <w:name w:val="ListLabel 7"/>
    <w:qFormat/>
    <w:uiPriority w:val="0"/>
    <w:rPr>
      <w:rFonts w:cs="Courier New"/>
    </w:rPr>
  </w:style>
  <w:style w:type="character" w:customStyle="1" w:styleId="44">
    <w:name w:val="ListLabel 8"/>
    <w:qFormat/>
    <w:uiPriority w:val="0"/>
    <w:rPr>
      <w:rFonts w:cs="Courier New"/>
    </w:rPr>
  </w:style>
  <w:style w:type="character" w:customStyle="1" w:styleId="45">
    <w:name w:val="ListLabel 9"/>
    <w:qFormat/>
    <w:uiPriority w:val="0"/>
    <w:rPr>
      <w:rFonts w:cs="Courier New"/>
    </w:rPr>
  </w:style>
  <w:style w:type="character" w:customStyle="1" w:styleId="46">
    <w:name w:val="ListLabel 10"/>
    <w:qFormat/>
    <w:uiPriority w:val="0"/>
    <w:rPr>
      <w:rFonts w:cs="Courier New"/>
    </w:rPr>
  </w:style>
  <w:style w:type="character" w:customStyle="1" w:styleId="47">
    <w:name w:val="ListLabel 11"/>
    <w:qFormat/>
    <w:uiPriority w:val="0"/>
    <w:rPr>
      <w:rFonts w:cs="Courier New"/>
    </w:rPr>
  </w:style>
  <w:style w:type="character" w:customStyle="1" w:styleId="48">
    <w:name w:val="ListLabel 12"/>
    <w:qFormat/>
    <w:uiPriority w:val="0"/>
    <w:rPr>
      <w:rFonts w:cs="Courier New"/>
    </w:rPr>
  </w:style>
  <w:style w:type="character" w:customStyle="1" w:styleId="49">
    <w:name w:val="ListLabel 13"/>
    <w:qFormat/>
    <w:uiPriority w:val="0"/>
    <w:rPr>
      <w:rFonts w:cs="Courier New"/>
    </w:rPr>
  </w:style>
  <w:style w:type="character" w:customStyle="1" w:styleId="50">
    <w:name w:val="ListLabel 14"/>
    <w:qFormat/>
    <w:uiPriority w:val="0"/>
    <w:rPr>
      <w:rFonts w:cs="Courier New"/>
    </w:rPr>
  </w:style>
  <w:style w:type="character" w:customStyle="1" w:styleId="51">
    <w:name w:val="ListLabel 15"/>
    <w:qFormat/>
    <w:uiPriority w:val="0"/>
    <w:rPr>
      <w:rFonts w:cs="Courier New"/>
    </w:rPr>
  </w:style>
  <w:style w:type="paragraph" w:customStyle="1" w:styleId="52">
    <w:name w:val="Título1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53">
    <w:name w:val="Índice"/>
    <w:basedOn w:val="1"/>
    <w:qFormat/>
    <w:uiPriority w:val="0"/>
    <w:pPr>
      <w:suppressLineNumbers/>
    </w:pPr>
    <w:rPr>
      <w:rFonts w:cs="Mangal"/>
    </w:rPr>
  </w:style>
  <w:style w:type="paragraph" w:styleId="54">
    <w:name w:val="List Paragraph"/>
    <w:basedOn w:val="1"/>
    <w:qFormat/>
    <w:uiPriority w:val="34"/>
    <w:pPr>
      <w:spacing w:before="0" w:after="0"/>
      <w:ind w:left="720" w:firstLine="0"/>
      <w:contextualSpacing/>
    </w:pPr>
    <w:rPr>
      <w:color w:val="00000A"/>
      <w:lang w:val="es-CO"/>
    </w:rPr>
  </w:style>
  <w:style w:type="paragraph" w:styleId="55">
    <w:name w:val="No Spacing"/>
    <w:qFormat/>
    <w:uiPriority w:val="1"/>
    <w:pPr>
      <w:widowControl/>
      <w:bidi w:val="0"/>
      <w:jc w:val="both"/>
    </w:pPr>
    <w:rPr>
      <w:rFonts w:ascii="Calibri Light" w:hAnsi="Calibri Light" w:eastAsia="Calibri" w:cs="Times New Roman"/>
      <w:color w:val="000000"/>
      <w:kern w:val="0"/>
      <w:sz w:val="22"/>
      <w:szCs w:val="22"/>
      <w:lang w:val="es-ES" w:eastAsia="en-US" w:bidi="ar-SA"/>
    </w:rPr>
  </w:style>
  <w:style w:type="table" w:customStyle="1" w:styleId="56">
    <w:name w:val="Tabla con cuadrícula1"/>
    <w:basedOn w:val="13"/>
    <w:uiPriority w:val="59"/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15323-5530-4422-8C83-2F9EAA2AF5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MANUAL.dot</Template>
  <Pages>5</Pages>
  <Words>426</Words>
  <Characters>2247</Characters>
  <Paragraphs>39</Paragraphs>
  <TotalTime>145</TotalTime>
  <ScaleCrop>false</ScaleCrop>
  <LinksUpToDate>false</LinksUpToDate>
  <CharactersWithSpaces>2678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2014-11-07T19:18:00Z</dcterms:created>
  <dc:creator>LEYDI PATRICIA PICHON PACHECO</dc:creator>
  <cp:lastModifiedBy>lvetancourt</cp:lastModifiedBy>
  <dcterms:modified xsi:type="dcterms:W3CDTF">2023-03-10T16:10:54Z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3082-11.2.0.11486</vt:lpwstr>
  </property>
  <property fmtid="{D5CDD505-2E9C-101B-9397-08002B2CF9AE}" pid="9" name="ICV">
    <vt:lpwstr>7F925EE10E8C457283DAC1095C9ACF62</vt:lpwstr>
  </property>
</Properties>
</file>